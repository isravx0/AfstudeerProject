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B209" w14:textId="5B83CE2F" w:rsidR="006B33F4" w:rsidRPr="005420C0" w:rsidRDefault="00000000">
      <w:pPr>
        <w:pStyle w:val="Titel"/>
        <w:rPr>
          <w:lang w:val="en-US"/>
        </w:rPr>
      </w:pPr>
      <w:r w:rsidRPr="005420C0">
        <w:rPr>
          <w:lang w:val="en-US"/>
        </w:rPr>
        <w:t xml:space="preserve">Feature </w:t>
      </w:r>
      <w:r w:rsidR="00BE649D" w:rsidRPr="005420C0">
        <w:rPr>
          <w:lang w:val="en-US"/>
        </w:rPr>
        <w:t>Documentatie</w:t>
      </w:r>
      <w:r w:rsidRPr="005420C0">
        <w:rPr>
          <w:lang w:val="en-US"/>
        </w:rPr>
        <w:t xml:space="preserve"> </w:t>
      </w:r>
    </w:p>
    <w:p w14:paraId="4967E444" w14:textId="77777777" w:rsidR="005626A2" w:rsidRPr="005420C0" w:rsidRDefault="005626A2" w:rsidP="005626A2">
      <w:pPr>
        <w:rPr>
          <w:lang w:val="en-US"/>
        </w:rPr>
      </w:pPr>
    </w:p>
    <w:p w14:paraId="5900CD5F" w14:textId="3DC5944A" w:rsidR="006B33F4" w:rsidRPr="001C47DB" w:rsidRDefault="00000000" w:rsidP="001C47DB">
      <w:pPr>
        <w:rPr>
          <w:rStyle w:val="Intensievebenadrukking"/>
          <w:lang w:val="en-US"/>
        </w:rPr>
      </w:pPr>
      <w:r w:rsidRPr="005420C0">
        <w:rPr>
          <w:rStyle w:val="Intensievebenadrukking"/>
          <w:lang w:val="en-US"/>
        </w:rPr>
        <w:t>Feature</w:t>
      </w:r>
      <w:r w:rsidR="005626A2" w:rsidRPr="005420C0">
        <w:rPr>
          <w:rStyle w:val="Intensievebenadrukking"/>
          <w:lang w:val="en-US"/>
        </w:rPr>
        <w:t>/s</w:t>
      </w:r>
      <w:r w:rsidRPr="005420C0">
        <w:rPr>
          <w:rStyle w:val="Intensievebenadrukking"/>
          <w:lang w:val="en-US"/>
        </w:rPr>
        <w:t xml:space="preserve">: </w:t>
      </w:r>
      <w:r w:rsidR="001C47DB" w:rsidRPr="001C47DB">
        <w:rPr>
          <w:b/>
          <w:bCs/>
          <w:i/>
          <w:iCs/>
          <w:lang w:val="en-US"/>
        </w:rPr>
        <w:t>FAQ Page and ChatBot Integration</w:t>
      </w:r>
    </w:p>
    <w:p w14:paraId="0ED3A801" w14:textId="71AAF2E6" w:rsidR="006B33F4" w:rsidRPr="005420C0" w:rsidRDefault="00000000">
      <w:pPr>
        <w:rPr>
          <w:rStyle w:val="Intensievebenadrukking"/>
        </w:rPr>
      </w:pPr>
      <w:r w:rsidRPr="005420C0">
        <w:rPr>
          <w:rStyle w:val="Intensievebenadrukking"/>
        </w:rPr>
        <w:t xml:space="preserve">Auteur: </w:t>
      </w:r>
      <w:r w:rsidR="005420C0" w:rsidRPr="005420C0">
        <w:rPr>
          <w:rStyle w:val="Intensievebenadrukking"/>
        </w:rPr>
        <w:t>Israa</w:t>
      </w:r>
    </w:p>
    <w:p w14:paraId="68E0F6D1" w14:textId="465064C3" w:rsidR="006B33F4" w:rsidRPr="005420C0" w:rsidRDefault="00000000">
      <w:pPr>
        <w:rPr>
          <w:rStyle w:val="Intensievebenadrukking"/>
        </w:rPr>
      </w:pPr>
      <w:r w:rsidRPr="005420C0">
        <w:rPr>
          <w:rStyle w:val="Intensievebenadrukking"/>
        </w:rPr>
        <w:t xml:space="preserve">Datum: </w:t>
      </w:r>
      <w:r w:rsidR="001C47DB">
        <w:rPr>
          <w:rStyle w:val="Intensievebenadrukking"/>
        </w:rPr>
        <w:t>21</w:t>
      </w:r>
      <w:r w:rsidR="005420C0" w:rsidRPr="005420C0">
        <w:rPr>
          <w:rStyle w:val="Intensievebenadrukking"/>
        </w:rPr>
        <w:t>-11-2024</w:t>
      </w:r>
    </w:p>
    <w:p w14:paraId="1969A292" w14:textId="63F9A847" w:rsidR="006B33F4" w:rsidRPr="005420C0" w:rsidRDefault="00000000">
      <w:pPr>
        <w:rPr>
          <w:rStyle w:val="Intensievebenadrukking"/>
        </w:rPr>
      </w:pPr>
      <w:r w:rsidRPr="005420C0">
        <w:rPr>
          <w:rStyle w:val="Intensievebenadrukking"/>
        </w:rPr>
        <w:t xml:space="preserve">Versie: </w:t>
      </w:r>
      <w:r w:rsidR="001C47DB">
        <w:rPr>
          <w:rStyle w:val="Intensievebenadrukking"/>
        </w:rPr>
        <w:t>2</w:t>
      </w:r>
      <w:r w:rsidR="005420C0" w:rsidRPr="005420C0">
        <w:rPr>
          <w:rStyle w:val="Intensievebenadrukking"/>
        </w:rPr>
        <w:t>.0</w:t>
      </w:r>
    </w:p>
    <w:p w14:paraId="048E6B12" w14:textId="77777777" w:rsidR="006B33F4" w:rsidRPr="005626A2" w:rsidRDefault="006B33F4"/>
    <w:p w14:paraId="66AE5592" w14:textId="77777777" w:rsidR="006B33F4" w:rsidRPr="005626A2" w:rsidRDefault="00000000">
      <w:pPr>
        <w:pStyle w:val="Kop1"/>
      </w:pPr>
      <w:r w:rsidRPr="005626A2">
        <w:t>1. Overzicht</w:t>
      </w:r>
    </w:p>
    <w:p w14:paraId="62621AD9" w14:textId="25A64CDA" w:rsidR="006B33F4" w:rsidRPr="001C47DB" w:rsidRDefault="006C6320" w:rsidP="006C6320">
      <w:pPr>
        <w:pStyle w:val="Geenafstand"/>
        <w:rPr>
          <w:lang w:val="nl-NL"/>
        </w:rPr>
      </w:pPr>
      <w:r w:rsidRPr="006C6320">
        <w:rPr>
          <w:lang w:val="nl-NL"/>
        </w:rPr>
        <w:t>Deze feature omvat een FAQ-pagina met interactieve veelgestelde vragen (FAQ) en een geïntegreerde chatbot die gebruikers helpt met specifieke vragen over zonnepanelen, batterijen, en simulaties. De chatbot kan gebruikers ook doorsturen naar een contactformulier voor aanvullende ondersteuning.</w:t>
      </w:r>
    </w:p>
    <w:p w14:paraId="54608C08" w14:textId="5D517585" w:rsidR="006B33F4" w:rsidRPr="005626A2" w:rsidRDefault="005626A2">
      <w:pPr>
        <w:pStyle w:val="Kop1"/>
      </w:pPr>
      <w:r w:rsidRPr="005626A2">
        <w:t>2. Specificaties</w:t>
      </w:r>
    </w:p>
    <w:p w14:paraId="6B548362" w14:textId="77777777" w:rsidR="00955141" w:rsidRDefault="00955141" w:rsidP="00955141">
      <w:r w:rsidRPr="00955141">
        <w:t xml:space="preserve">De FAQ-pagina bevat een zoekfunctie waarmee gebruikers vragen kunnen zoeken en filteren op onderwerp (bijvoorbeeld zonnepanelen, batterijen, of simulaties). Er is ook een mogelijkheid om algemene opmerkingen in te dienen. </w:t>
      </w:r>
    </w:p>
    <w:p w14:paraId="6150C485" w14:textId="53C2982B" w:rsidR="006B33F4" w:rsidRDefault="00955141" w:rsidP="00955141">
      <w:r w:rsidRPr="00955141">
        <w:t>De chatbot is ontworpen om de gebruiker te begeleiden door veelgestelde vragen en kan, indien nodig, contactinformatie voor technische ondersteuning verzamelen. De chatbot biedt ook de mogelijkheid om naar verschillende dashboards van het systeem te navigeren.</w:t>
      </w:r>
    </w:p>
    <w:p w14:paraId="370583A6" w14:textId="61C95222" w:rsidR="005420C0" w:rsidRPr="005626A2" w:rsidRDefault="005420C0" w:rsidP="005420C0">
      <w:pPr>
        <w:pStyle w:val="Kop1"/>
      </w:pPr>
      <w:r>
        <w:t>3</w:t>
      </w:r>
      <w:r w:rsidRPr="005626A2">
        <w:t xml:space="preserve">. </w:t>
      </w:r>
      <w:r w:rsidRPr="005420C0">
        <w:t>Functionele Stappen</w:t>
      </w:r>
    </w:p>
    <w:p w14:paraId="7CA7D26D" w14:textId="4BD96F34" w:rsidR="00FC56AF" w:rsidRPr="001C47DB" w:rsidRDefault="00FC56AF" w:rsidP="003E242D">
      <w:pPr>
        <w:pStyle w:val="Kop2"/>
      </w:pPr>
      <w:r w:rsidRPr="00FC56AF">
        <w:t>FAQ-pagina</w:t>
      </w:r>
      <w:r>
        <w:t>:</w:t>
      </w:r>
    </w:p>
    <w:p w14:paraId="4392A965" w14:textId="722B2F0D" w:rsidR="00FC56AF" w:rsidRDefault="00FC56AF" w:rsidP="005420C0">
      <w:pPr>
        <w:pStyle w:val="Geenafstand"/>
        <w:numPr>
          <w:ilvl w:val="0"/>
          <w:numId w:val="23"/>
        </w:numPr>
        <w:rPr>
          <w:lang w:val="nl-NL"/>
        </w:rPr>
      </w:pPr>
      <w:r w:rsidRPr="00FC56AF">
        <w:rPr>
          <w:i/>
          <w:iCs/>
          <w:lang w:val="nl-NL"/>
        </w:rPr>
        <w:t>Zoeken en Filteren</w:t>
      </w:r>
      <w:r>
        <w:rPr>
          <w:lang w:val="nl-NL"/>
        </w:rPr>
        <w:t>:</w:t>
      </w:r>
    </w:p>
    <w:p w14:paraId="40796866" w14:textId="1B4DF62C" w:rsidR="00FC56AF" w:rsidRDefault="00943C5C" w:rsidP="00943C5C">
      <w:pPr>
        <w:pStyle w:val="Geenafstand"/>
        <w:numPr>
          <w:ilvl w:val="1"/>
          <w:numId w:val="23"/>
        </w:numPr>
        <w:rPr>
          <w:lang w:val="nl-NL"/>
        </w:rPr>
      </w:pPr>
      <w:r w:rsidRPr="00943C5C">
        <w:rPr>
          <w:lang w:val="nl-NL"/>
        </w:rPr>
        <w:t>Gebruiker zoekt naar een vraag via het zoekveld of kiest een filter (bijv. "Solar Panel").</w:t>
      </w:r>
    </w:p>
    <w:p w14:paraId="7BD55211" w14:textId="18E9B7ED" w:rsidR="00FC56AF" w:rsidRDefault="00943C5C" w:rsidP="00943C5C">
      <w:pPr>
        <w:pStyle w:val="Geenafstand"/>
        <w:numPr>
          <w:ilvl w:val="1"/>
          <w:numId w:val="23"/>
        </w:numPr>
        <w:rPr>
          <w:lang w:val="nl-NL"/>
        </w:rPr>
      </w:pPr>
      <w:r w:rsidRPr="00943C5C">
        <w:rPr>
          <w:lang w:val="nl-NL"/>
        </w:rPr>
        <w:t>Resultaten worden getoond en gebruikers kunnen de vraag aanklikken voor het antwoord.</w:t>
      </w:r>
    </w:p>
    <w:p w14:paraId="7BBB14EC" w14:textId="15295EB7" w:rsidR="00FC56AF" w:rsidRDefault="00FC56AF" w:rsidP="00FC56AF">
      <w:pPr>
        <w:pStyle w:val="Geenafstand"/>
        <w:numPr>
          <w:ilvl w:val="0"/>
          <w:numId w:val="23"/>
        </w:numPr>
        <w:rPr>
          <w:lang w:val="nl-NL"/>
        </w:rPr>
      </w:pPr>
      <w:r w:rsidRPr="00FC56AF">
        <w:rPr>
          <w:i/>
          <w:iCs/>
          <w:lang w:val="nl-NL"/>
        </w:rPr>
        <w:t>Vragen Bekijken</w:t>
      </w:r>
      <w:r>
        <w:rPr>
          <w:lang w:val="nl-NL"/>
        </w:rPr>
        <w:t>:</w:t>
      </w:r>
    </w:p>
    <w:p w14:paraId="66B8C0CD" w14:textId="5941AC94" w:rsidR="00943C5C" w:rsidRDefault="00943C5C" w:rsidP="00943C5C">
      <w:pPr>
        <w:pStyle w:val="Geenafstand"/>
        <w:numPr>
          <w:ilvl w:val="1"/>
          <w:numId w:val="23"/>
        </w:numPr>
        <w:rPr>
          <w:lang w:val="nl-NL"/>
        </w:rPr>
      </w:pPr>
      <w:r w:rsidRPr="00943C5C">
        <w:rPr>
          <w:lang w:val="nl-NL"/>
        </w:rPr>
        <w:t>Gebruiker klikt op een vraag om het antwoord te zien. Antwoord kan in- of uitklappen.</w:t>
      </w:r>
    </w:p>
    <w:p w14:paraId="4512FE77" w14:textId="1885ADF0" w:rsidR="00FC56AF" w:rsidRDefault="00FC56AF" w:rsidP="00FC56AF">
      <w:pPr>
        <w:pStyle w:val="Geenafstand"/>
        <w:numPr>
          <w:ilvl w:val="0"/>
          <w:numId w:val="23"/>
        </w:numPr>
        <w:rPr>
          <w:lang w:val="nl-NL"/>
        </w:rPr>
      </w:pPr>
      <w:r w:rsidRPr="00FC56AF">
        <w:rPr>
          <w:i/>
          <w:iCs/>
          <w:lang w:val="nl-NL"/>
        </w:rPr>
        <w:t>Algemene Opmerkingen Indienen:</w:t>
      </w:r>
    </w:p>
    <w:p w14:paraId="04B8FD04" w14:textId="1084910A" w:rsidR="00FC56AF" w:rsidRDefault="00943C5C" w:rsidP="00943C5C">
      <w:pPr>
        <w:pStyle w:val="Geenafstand"/>
        <w:numPr>
          <w:ilvl w:val="1"/>
          <w:numId w:val="23"/>
        </w:numPr>
        <w:rPr>
          <w:lang w:val="nl-NL"/>
        </w:rPr>
      </w:pPr>
      <w:r w:rsidRPr="00943C5C">
        <w:rPr>
          <w:lang w:val="nl-NL"/>
        </w:rPr>
        <w:t>Gebruiker voegt een opmerking toe onderaan de FAQ-pagina en verstuurt deze.</w:t>
      </w:r>
    </w:p>
    <w:p w14:paraId="2FDF7153" w14:textId="008279A8" w:rsidR="00943C5C" w:rsidRDefault="00943C5C" w:rsidP="00943C5C">
      <w:pPr>
        <w:pStyle w:val="Geenafstand"/>
        <w:numPr>
          <w:ilvl w:val="0"/>
          <w:numId w:val="23"/>
        </w:numPr>
        <w:rPr>
          <w:lang w:val="nl-NL"/>
        </w:rPr>
      </w:pPr>
      <w:r w:rsidRPr="00943C5C">
        <w:rPr>
          <w:i/>
          <w:iCs/>
          <w:lang w:val="nl-NL"/>
        </w:rPr>
        <w:t>Contactformulier</w:t>
      </w:r>
      <w:r>
        <w:rPr>
          <w:lang w:val="nl-NL"/>
        </w:rPr>
        <w:t>:</w:t>
      </w:r>
    </w:p>
    <w:p w14:paraId="2A0B477C" w14:textId="12E73B45" w:rsidR="00943C5C" w:rsidRDefault="00943C5C" w:rsidP="00943C5C">
      <w:pPr>
        <w:pStyle w:val="Geenafstand"/>
        <w:numPr>
          <w:ilvl w:val="1"/>
          <w:numId w:val="23"/>
        </w:numPr>
        <w:rPr>
          <w:lang w:val="nl-NL"/>
        </w:rPr>
      </w:pPr>
      <w:r w:rsidRPr="00943C5C">
        <w:rPr>
          <w:lang w:val="nl-NL"/>
        </w:rPr>
        <w:t>Gebruiker vult een formulier in als ze geen antwoord kunnen vinden, en verstuurt dit voor verdere ondersteuning.</w:t>
      </w:r>
    </w:p>
    <w:p w14:paraId="36655F98" w14:textId="77777777" w:rsidR="00943C5C" w:rsidRDefault="00943C5C" w:rsidP="00943C5C">
      <w:pPr>
        <w:pStyle w:val="Geenafstand"/>
        <w:rPr>
          <w:b/>
          <w:bCs/>
          <w:lang w:val="nl-NL"/>
        </w:rPr>
      </w:pPr>
    </w:p>
    <w:p w14:paraId="0D4705AB" w14:textId="77777777" w:rsidR="00943C5C" w:rsidRDefault="00943C5C" w:rsidP="003E242D">
      <w:pPr>
        <w:pStyle w:val="Kop2"/>
      </w:pPr>
      <w:r w:rsidRPr="00943C5C">
        <w:lastRenderedPageBreak/>
        <w:t>Chatbot</w:t>
      </w:r>
      <w:r>
        <w:t>:</w:t>
      </w:r>
    </w:p>
    <w:p w14:paraId="402BC167" w14:textId="34C88FF2" w:rsidR="00943C5C" w:rsidRPr="00943C5C" w:rsidRDefault="00943C5C" w:rsidP="00943C5C">
      <w:pPr>
        <w:pStyle w:val="Geenafstand"/>
        <w:numPr>
          <w:ilvl w:val="0"/>
          <w:numId w:val="37"/>
        </w:numPr>
        <w:rPr>
          <w:b/>
          <w:bCs/>
          <w:lang w:val="nl-NL"/>
        </w:rPr>
      </w:pPr>
      <w:r w:rsidRPr="00943C5C">
        <w:rPr>
          <w:i/>
          <w:iCs/>
          <w:lang w:val="nl-NL"/>
        </w:rPr>
        <w:t>Start Gesprek</w:t>
      </w:r>
      <w:r w:rsidRPr="00943C5C">
        <w:rPr>
          <w:lang w:val="nl-NL"/>
        </w:rPr>
        <w:t>:</w:t>
      </w:r>
    </w:p>
    <w:p w14:paraId="69A768CD" w14:textId="77777777" w:rsidR="00943C5C" w:rsidRPr="00943C5C" w:rsidRDefault="00943C5C" w:rsidP="00943C5C">
      <w:pPr>
        <w:pStyle w:val="Geenafstand"/>
        <w:numPr>
          <w:ilvl w:val="0"/>
          <w:numId w:val="32"/>
        </w:numPr>
        <w:rPr>
          <w:lang w:val="nl-NL"/>
        </w:rPr>
      </w:pPr>
      <w:r w:rsidRPr="00943C5C">
        <w:rPr>
          <w:lang w:val="nl-NL"/>
        </w:rPr>
        <w:t>Gebruiker start een gesprek en kiest een onderwerp (bijv. "Solar Panel").</w:t>
      </w:r>
    </w:p>
    <w:p w14:paraId="566C7F40" w14:textId="78B120EC" w:rsidR="00943C5C" w:rsidRPr="00943C5C" w:rsidRDefault="00943C5C" w:rsidP="00943C5C">
      <w:pPr>
        <w:pStyle w:val="Geenafstand"/>
        <w:numPr>
          <w:ilvl w:val="0"/>
          <w:numId w:val="37"/>
        </w:numPr>
        <w:rPr>
          <w:lang w:val="nl-NL"/>
        </w:rPr>
      </w:pPr>
      <w:r w:rsidRPr="00943C5C">
        <w:rPr>
          <w:i/>
          <w:iCs/>
          <w:lang w:val="nl-NL"/>
        </w:rPr>
        <w:t>Beantwoorden van Vragen</w:t>
      </w:r>
      <w:r w:rsidRPr="00943C5C">
        <w:rPr>
          <w:lang w:val="nl-NL"/>
        </w:rPr>
        <w:t>:</w:t>
      </w:r>
    </w:p>
    <w:p w14:paraId="1B5AA0FB" w14:textId="77777777" w:rsidR="00943C5C" w:rsidRPr="00943C5C" w:rsidRDefault="00943C5C" w:rsidP="00943C5C">
      <w:pPr>
        <w:pStyle w:val="Geenafstand"/>
        <w:numPr>
          <w:ilvl w:val="0"/>
          <w:numId w:val="33"/>
        </w:numPr>
        <w:rPr>
          <w:lang w:val="nl-NL"/>
        </w:rPr>
      </w:pPr>
      <w:r w:rsidRPr="00943C5C">
        <w:rPr>
          <w:lang w:val="nl-NL"/>
        </w:rPr>
        <w:t>Chatbot stelt gerichte vragen en biedt antwoorden uit de FAQ.</w:t>
      </w:r>
    </w:p>
    <w:p w14:paraId="7EDE71C8" w14:textId="3E48F997" w:rsidR="00943C5C" w:rsidRPr="00943C5C" w:rsidRDefault="00943C5C" w:rsidP="00943C5C">
      <w:pPr>
        <w:pStyle w:val="Geenafstand"/>
        <w:numPr>
          <w:ilvl w:val="0"/>
          <w:numId w:val="37"/>
        </w:numPr>
        <w:rPr>
          <w:lang w:val="nl-NL"/>
        </w:rPr>
      </w:pPr>
      <w:r w:rsidRPr="00943C5C">
        <w:rPr>
          <w:i/>
          <w:iCs/>
          <w:lang w:val="nl-NL"/>
        </w:rPr>
        <w:t>E-mail voor Ondersteuning</w:t>
      </w:r>
      <w:r w:rsidRPr="00943C5C">
        <w:rPr>
          <w:lang w:val="nl-NL"/>
        </w:rPr>
        <w:t>:</w:t>
      </w:r>
    </w:p>
    <w:p w14:paraId="36BFF321" w14:textId="77777777" w:rsidR="00943C5C" w:rsidRPr="00943C5C" w:rsidRDefault="00943C5C" w:rsidP="00943C5C">
      <w:pPr>
        <w:pStyle w:val="Geenafstand"/>
        <w:numPr>
          <w:ilvl w:val="0"/>
          <w:numId w:val="34"/>
        </w:numPr>
        <w:rPr>
          <w:lang w:val="nl-NL"/>
        </w:rPr>
      </w:pPr>
      <w:r w:rsidRPr="00943C5C">
        <w:rPr>
          <w:lang w:val="nl-NL"/>
        </w:rPr>
        <w:t>Gebruiker kan een e-mailadres opgeven als verdere hulp nodig is. Het systeem stuurt het verzoek naar de ondersteuning.</w:t>
      </w:r>
    </w:p>
    <w:p w14:paraId="7CDEFAFF" w14:textId="109BF970" w:rsidR="00943C5C" w:rsidRPr="00943C5C" w:rsidRDefault="00943C5C" w:rsidP="00943C5C">
      <w:pPr>
        <w:pStyle w:val="Geenafstand"/>
        <w:numPr>
          <w:ilvl w:val="0"/>
          <w:numId w:val="37"/>
        </w:numPr>
        <w:rPr>
          <w:lang w:val="nl-NL"/>
        </w:rPr>
      </w:pPr>
      <w:r w:rsidRPr="00943C5C">
        <w:rPr>
          <w:i/>
          <w:iCs/>
          <w:lang w:val="nl-NL"/>
        </w:rPr>
        <w:t>Navigeren naar Dashboard</w:t>
      </w:r>
      <w:r w:rsidRPr="00943C5C">
        <w:rPr>
          <w:lang w:val="nl-NL"/>
        </w:rPr>
        <w:t>:</w:t>
      </w:r>
    </w:p>
    <w:p w14:paraId="115009D1" w14:textId="77777777" w:rsidR="00943C5C" w:rsidRPr="00943C5C" w:rsidRDefault="00943C5C" w:rsidP="00943C5C">
      <w:pPr>
        <w:pStyle w:val="Geenafstand"/>
        <w:numPr>
          <w:ilvl w:val="0"/>
          <w:numId w:val="35"/>
        </w:numPr>
        <w:rPr>
          <w:lang w:val="nl-NL"/>
        </w:rPr>
      </w:pPr>
      <w:r w:rsidRPr="00943C5C">
        <w:rPr>
          <w:lang w:val="nl-NL"/>
        </w:rPr>
        <w:t>Gebruiker kan naar gerelateerde dashboards navigeren voor meer info.</w:t>
      </w:r>
    </w:p>
    <w:p w14:paraId="46955019" w14:textId="4ABD0086" w:rsidR="00943C5C" w:rsidRPr="00943C5C" w:rsidRDefault="00943C5C" w:rsidP="00943C5C">
      <w:pPr>
        <w:pStyle w:val="Geenafstand"/>
        <w:numPr>
          <w:ilvl w:val="0"/>
          <w:numId w:val="37"/>
        </w:numPr>
        <w:rPr>
          <w:lang w:val="nl-NL"/>
        </w:rPr>
      </w:pPr>
      <w:r w:rsidRPr="00943C5C">
        <w:rPr>
          <w:i/>
          <w:iCs/>
          <w:lang w:val="nl-NL"/>
        </w:rPr>
        <w:t>Afsluiten Gesprek</w:t>
      </w:r>
      <w:r w:rsidRPr="00943C5C">
        <w:rPr>
          <w:lang w:val="nl-NL"/>
        </w:rPr>
        <w:t>:</w:t>
      </w:r>
    </w:p>
    <w:p w14:paraId="1C3ECA31" w14:textId="0162C59E" w:rsidR="00943C5C" w:rsidRPr="00943C5C" w:rsidRDefault="00943C5C" w:rsidP="00943C5C">
      <w:pPr>
        <w:pStyle w:val="Geenafstand"/>
        <w:numPr>
          <w:ilvl w:val="0"/>
          <w:numId w:val="36"/>
        </w:numPr>
        <w:rPr>
          <w:i/>
          <w:iCs/>
          <w:lang w:val="nl-NL"/>
        </w:rPr>
      </w:pPr>
      <w:r w:rsidRPr="00943C5C">
        <w:rPr>
          <w:lang w:val="nl-NL"/>
        </w:rPr>
        <w:t>Gebruiker kan het gesprek afsluiten na het krijgen van de benodigde hulp</w:t>
      </w:r>
      <w:r w:rsidRPr="00943C5C">
        <w:rPr>
          <w:i/>
          <w:iCs/>
          <w:lang w:val="nl-NL"/>
        </w:rPr>
        <w:t>.</w:t>
      </w:r>
    </w:p>
    <w:p w14:paraId="1ACEC4ED" w14:textId="2BE5ACDC" w:rsidR="006B33F4" w:rsidRDefault="005626A2" w:rsidP="005420C0">
      <w:pPr>
        <w:pStyle w:val="Kop1"/>
      </w:pPr>
      <w:r w:rsidRPr="005626A2">
        <w:t>4. Uitzonderingen en Foutenafhandeling</w:t>
      </w:r>
    </w:p>
    <w:p w14:paraId="4D7ACDA2" w14:textId="3BF077CB" w:rsidR="00955141" w:rsidRPr="00955141" w:rsidRDefault="00955141" w:rsidP="00955141">
      <w:pPr>
        <w:pStyle w:val="Lijstalinea"/>
        <w:numPr>
          <w:ilvl w:val="0"/>
          <w:numId w:val="28"/>
        </w:numPr>
        <w:spacing w:after="0" w:line="240" w:lineRule="auto"/>
        <w:rPr>
          <w:rFonts w:ascii="Times New Roman" w:eastAsia="Times New Roman" w:hAnsi="Times New Roman" w:cs="Times New Roman"/>
          <w:lang w:eastAsia="nl-NL"/>
        </w:rPr>
      </w:pPr>
      <w:r w:rsidRPr="00955141">
        <w:rPr>
          <w:rFonts w:ascii="Times New Roman" w:eastAsia="Times New Roman" w:hAnsi="Times New Roman" w:cs="Times New Roman"/>
          <w:b/>
          <w:bCs/>
          <w:lang w:eastAsia="nl-NL"/>
        </w:rPr>
        <w:t>Zoeken en filteren:</w:t>
      </w:r>
      <w:r w:rsidRPr="00955141">
        <w:rPr>
          <w:rFonts w:ascii="Times New Roman" w:eastAsia="Times New Roman" w:hAnsi="Times New Roman" w:cs="Times New Roman"/>
          <w:lang w:eastAsia="nl-NL"/>
        </w:rPr>
        <w:t xml:space="preserve"> Als een gebruiker een ongeldige zoekterm invoert, wordt er geen fout weergegeven, maar er worden geen resultaten getoond.</w:t>
      </w:r>
    </w:p>
    <w:p w14:paraId="7B2F8D2D" w14:textId="62442957" w:rsidR="00955141" w:rsidRPr="00955141" w:rsidRDefault="00955141" w:rsidP="00955141">
      <w:pPr>
        <w:pStyle w:val="Lijstalinea"/>
        <w:numPr>
          <w:ilvl w:val="0"/>
          <w:numId w:val="28"/>
        </w:numPr>
        <w:spacing w:after="0" w:line="240" w:lineRule="auto"/>
        <w:rPr>
          <w:rFonts w:ascii="Times New Roman" w:eastAsia="Times New Roman" w:hAnsi="Times New Roman" w:cs="Times New Roman"/>
          <w:lang w:eastAsia="nl-NL"/>
        </w:rPr>
      </w:pPr>
      <w:r w:rsidRPr="00955141">
        <w:rPr>
          <w:rFonts w:ascii="Times New Roman" w:eastAsia="Times New Roman" w:hAnsi="Times New Roman" w:cs="Times New Roman"/>
          <w:b/>
          <w:bCs/>
          <w:lang w:eastAsia="nl-NL"/>
        </w:rPr>
        <w:t>Chatbot:</w:t>
      </w:r>
      <w:r w:rsidRPr="00955141">
        <w:rPr>
          <w:rFonts w:ascii="Times New Roman" w:eastAsia="Times New Roman" w:hAnsi="Times New Roman" w:cs="Times New Roman"/>
          <w:lang w:eastAsia="nl-NL"/>
        </w:rPr>
        <w:t xml:space="preserve"> Als de chatbot geen antwoord heeft op een vraag, biedt het een alternatieve optie voor contact met ondersteuning.</w:t>
      </w:r>
    </w:p>
    <w:p w14:paraId="79ACAE13" w14:textId="5391BED9" w:rsidR="00955141" w:rsidRPr="00955141" w:rsidRDefault="00955141" w:rsidP="00955141">
      <w:pPr>
        <w:pStyle w:val="Geenafstand"/>
        <w:numPr>
          <w:ilvl w:val="0"/>
          <w:numId w:val="28"/>
        </w:numPr>
        <w:rPr>
          <w:lang w:val="nl-NL"/>
        </w:rPr>
      </w:pPr>
      <w:r w:rsidRPr="00955141">
        <w:rPr>
          <w:rFonts w:ascii="Times New Roman" w:eastAsia="Times New Roman" w:hAnsi="Times New Roman" w:cs="Times New Roman"/>
          <w:b/>
          <w:bCs/>
          <w:lang w:val="nl-NL" w:eastAsia="nl-NL"/>
        </w:rPr>
        <w:t>E-mailvalidatie:</w:t>
      </w:r>
      <w:r w:rsidRPr="00955141">
        <w:rPr>
          <w:rFonts w:ascii="Times New Roman" w:eastAsia="Times New Roman" w:hAnsi="Times New Roman" w:cs="Times New Roman"/>
          <w:lang w:val="nl-NL" w:eastAsia="nl-NL"/>
        </w:rPr>
        <w:t xml:space="preserve"> De chatbot valideert het e-mailadres van de gebruiker en zorgt ervoor dat alleen geldige e-mailadressen worden geaccepteerd.</w:t>
      </w:r>
    </w:p>
    <w:p w14:paraId="096584C1" w14:textId="796C0018" w:rsidR="006B33F4" w:rsidRPr="005626A2" w:rsidRDefault="005626A2">
      <w:pPr>
        <w:pStyle w:val="Kop1"/>
      </w:pPr>
      <w:r w:rsidRPr="005626A2">
        <w:t>5. Testplan</w:t>
      </w:r>
    </w:p>
    <w:p w14:paraId="16A28CA0" w14:textId="2E82E695" w:rsidR="006B33F4" w:rsidRPr="005626A2" w:rsidRDefault="005626A2" w:rsidP="005626A2">
      <w:pPr>
        <w:pStyle w:val="Kop2"/>
      </w:pPr>
      <w:r>
        <w:t>5</w:t>
      </w:r>
      <w:r w:rsidRPr="005626A2">
        <w:t>.1 Testcases</w:t>
      </w:r>
    </w:p>
    <w:p w14:paraId="101E38EB" w14:textId="39F1EB3C" w:rsidR="00955141" w:rsidRPr="00955141" w:rsidRDefault="00955141" w:rsidP="00955141">
      <w:pPr>
        <w:pStyle w:val="Lijstopsomteken"/>
      </w:pPr>
      <w:r w:rsidRPr="005420C0">
        <w:rPr>
          <w:b/>
          <w:bCs/>
        </w:rPr>
        <w:t>Testcase 1</w:t>
      </w:r>
      <w:r w:rsidRPr="00955141">
        <w:rPr>
          <w:b/>
          <w:bCs/>
        </w:rPr>
        <w:t>:</w:t>
      </w:r>
      <w:r w:rsidRPr="00955141">
        <w:t xml:space="preserve"> Test of de zoekfunctie werkt en de juiste vragen toont op basis van de ingevoerde zoekterm.</w:t>
      </w:r>
    </w:p>
    <w:p w14:paraId="727A3BBA" w14:textId="1C3DB5F5" w:rsidR="00955141" w:rsidRPr="00955141" w:rsidRDefault="00955141" w:rsidP="00955141">
      <w:pPr>
        <w:pStyle w:val="Lijstopsomteken"/>
      </w:pPr>
      <w:r w:rsidRPr="005420C0">
        <w:rPr>
          <w:b/>
          <w:bCs/>
        </w:rPr>
        <w:t xml:space="preserve">Testcase </w:t>
      </w:r>
      <w:r>
        <w:rPr>
          <w:b/>
          <w:bCs/>
        </w:rPr>
        <w:t>2</w:t>
      </w:r>
      <w:r w:rsidRPr="00955141">
        <w:rPr>
          <w:b/>
          <w:bCs/>
        </w:rPr>
        <w:t>:</w:t>
      </w:r>
      <w:r w:rsidRPr="00955141">
        <w:t xml:space="preserve"> Test of de filteroptie correct werkt voor onderwerpen zoals "Solar Panels", "Battery" en "Simulation".</w:t>
      </w:r>
    </w:p>
    <w:p w14:paraId="56523CCA" w14:textId="6EA4FB50" w:rsidR="00955141" w:rsidRPr="00955141" w:rsidRDefault="00955141" w:rsidP="00955141">
      <w:pPr>
        <w:pStyle w:val="Lijstopsomteken"/>
      </w:pPr>
      <w:r w:rsidRPr="005420C0">
        <w:rPr>
          <w:b/>
          <w:bCs/>
        </w:rPr>
        <w:t xml:space="preserve">Testcase </w:t>
      </w:r>
      <w:r>
        <w:rPr>
          <w:b/>
          <w:bCs/>
        </w:rPr>
        <w:t>3</w:t>
      </w:r>
      <w:r w:rsidRPr="00955141">
        <w:rPr>
          <w:b/>
          <w:bCs/>
        </w:rPr>
        <w:t>:</w:t>
      </w:r>
      <w:r w:rsidRPr="00955141">
        <w:t xml:space="preserve"> Test de flow van de chatbot om te zorgen dat het de gebruiker door de juiste antwoorden leidt en contactinformatie verzamelt wanneer nodig.</w:t>
      </w:r>
    </w:p>
    <w:p w14:paraId="750FBFDE" w14:textId="1DB71F6D" w:rsidR="00955141" w:rsidRPr="005626A2" w:rsidRDefault="00955141" w:rsidP="00955141">
      <w:pPr>
        <w:pStyle w:val="Lijstopsomteken"/>
      </w:pPr>
      <w:r w:rsidRPr="005420C0">
        <w:rPr>
          <w:b/>
          <w:bCs/>
        </w:rPr>
        <w:t xml:space="preserve">Testcase </w:t>
      </w:r>
      <w:r>
        <w:rPr>
          <w:b/>
          <w:bCs/>
        </w:rPr>
        <w:t>4</w:t>
      </w:r>
      <w:r w:rsidRPr="00955141">
        <w:rPr>
          <w:b/>
          <w:bCs/>
        </w:rPr>
        <w:t>:</w:t>
      </w:r>
      <w:r w:rsidRPr="00955141">
        <w:t xml:space="preserve"> Test of de e-mailvalidatie correct werkt en alleen geldige e-mailadressen accepteert.</w:t>
      </w:r>
    </w:p>
    <w:p w14:paraId="2385719A" w14:textId="72C5E48E" w:rsidR="006B33F4" w:rsidRPr="005626A2" w:rsidRDefault="005626A2" w:rsidP="005626A2">
      <w:pPr>
        <w:pStyle w:val="Kop2"/>
      </w:pPr>
      <w:r>
        <w:t>5</w:t>
      </w:r>
      <w:r w:rsidRPr="005626A2">
        <w:t xml:space="preserve">.2 Verwachte </w:t>
      </w:r>
      <w:r>
        <w:t>resultaat</w:t>
      </w:r>
    </w:p>
    <w:p w14:paraId="26D8EFA4" w14:textId="683F0997" w:rsidR="00955141" w:rsidRPr="00955141" w:rsidRDefault="00955141" w:rsidP="00955141">
      <w:pPr>
        <w:pStyle w:val="Geenafstand"/>
        <w:numPr>
          <w:ilvl w:val="0"/>
          <w:numId w:val="30"/>
        </w:numPr>
        <w:rPr>
          <w:lang w:val="nl-NL"/>
        </w:rPr>
      </w:pPr>
      <w:r w:rsidRPr="00955141">
        <w:rPr>
          <w:b/>
          <w:bCs/>
          <w:lang w:val="nl-NL"/>
        </w:rPr>
        <w:t>Zoeken:</w:t>
      </w:r>
      <w:r w:rsidRPr="00955141">
        <w:rPr>
          <w:lang w:val="nl-NL"/>
        </w:rPr>
        <w:t xml:space="preserve"> De zoekfunctie toont de relevante vragen op basis van de zoekterm.</w:t>
      </w:r>
    </w:p>
    <w:p w14:paraId="6B6E1E06" w14:textId="555FDD5D" w:rsidR="00955141" w:rsidRPr="00955141" w:rsidRDefault="00955141" w:rsidP="00955141">
      <w:pPr>
        <w:pStyle w:val="Geenafstand"/>
        <w:numPr>
          <w:ilvl w:val="0"/>
          <w:numId w:val="30"/>
        </w:numPr>
        <w:rPr>
          <w:lang w:val="nl-NL"/>
        </w:rPr>
      </w:pPr>
      <w:r w:rsidRPr="00955141">
        <w:rPr>
          <w:b/>
          <w:bCs/>
          <w:lang w:val="nl-NL"/>
        </w:rPr>
        <w:t>Filteren:</w:t>
      </w:r>
      <w:r w:rsidRPr="00955141">
        <w:rPr>
          <w:lang w:val="nl-NL"/>
        </w:rPr>
        <w:t xml:space="preserve"> De juiste lijst met vragen wordt getoond op basis van het geselecteerde onderwerp.</w:t>
      </w:r>
    </w:p>
    <w:p w14:paraId="7A82B5E6" w14:textId="59BC2E1F" w:rsidR="00955141" w:rsidRPr="00955141" w:rsidRDefault="00955141" w:rsidP="00955141">
      <w:pPr>
        <w:pStyle w:val="Geenafstand"/>
        <w:numPr>
          <w:ilvl w:val="0"/>
          <w:numId w:val="30"/>
        </w:numPr>
        <w:rPr>
          <w:lang w:val="nl-NL"/>
        </w:rPr>
      </w:pPr>
      <w:r w:rsidRPr="00955141">
        <w:rPr>
          <w:b/>
          <w:bCs/>
          <w:lang w:val="nl-NL"/>
        </w:rPr>
        <w:t>Chatbot:</w:t>
      </w:r>
      <w:r w:rsidRPr="00955141">
        <w:rPr>
          <w:lang w:val="nl-NL"/>
        </w:rPr>
        <w:t xml:space="preserve"> De chatbot leidt de gebruiker naar relevante antwoorden en verzamelt het e-mailadres voor klantenservice.</w:t>
      </w:r>
    </w:p>
    <w:p w14:paraId="39051B4F" w14:textId="23424656" w:rsidR="00955141" w:rsidRPr="001C47DB" w:rsidRDefault="00955141" w:rsidP="00955141">
      <w:pPr>
        <w:pStyle w:val="Geenafstand"/>
        <w:numPr>
          <w:ilvl w:val="0"/>
          <w:numId w:val="30"/>
        </w:numPr>
        <w:rPr>
          <w:lang w:val="nl-NL"/>
        </w:rPr>
      </w:pPr>
      <w:r w:rsidRPr="00955141">
        <w:rPr>
          <w:b/>
          <w:bCs/>
          <w:lang w:val="nl-NL"/>
        </w:rPr>
        <w:t>E-mailvalidatie:</w:t>
      </w:r>
      <w:r w:rsidRPr="00955141">
        <w:rPr>
          <w:lang w:val="nl-NL"/>
        </w:rPr>
        <w:t xml:space="preserve"> De chatbot accepteert alleen geldige e-mailadressen en vraagt om her-invoer wanneer nodig.</w:t>
      </w:r>
    </w:p>
    <w:p w14:paraId="026250AA" w14:textId="75772B60" w:rsidR="006B33F4" w:rsidRPr="005626A2" w:rsidRDefault="005626A2">
      <w:pPr>
        <w:pStyle w:val="Kop1"/>
      </w:pPr>
      <w:r w:rsidRPr="005626A2">
        <w:t>6. Release Informatie</w:t>
      </w:r>
    </w:p>
    <w:p w14:paraId="10BD2D80" w14:textId="2CDE051F" w:rsidR="006B33F4" w:rsidRPr="00955141" w:rsidRDefault="00955141" w:rsidP="00955141">
      <w:pPr>
        <w:pStyle w:val="Geenafstand"/>
        <w:rPr>
          <w:lang w:val="nl-NL"/>
        </w:rPr>
      </w:pPr>
      <w:r w:rsidRPr="00955141">
        <w:rPr>
          <w:lang w:val="nl-NL"/>
        </w:rPr>
        <w:t xml:space="preserve">De release bevat een volledig functionerende FAQ-pagina met zoek- en filteropties, </w:t>
      </w:r>
      <w:r w:rsidR="00042547">
        <w:rPr>
          <w:lang w:val="nl-NL"/>
        </w:rPr>
        <w:t>ook</w:t>
      </w:r>
      <w:r w:rsidRPr="00955141">
        <w:rPr>
          <w:lang w:val="nl-NL"/>
        </w:rPr>
        <w:t xml:space="preserve"> een </w:t>
      </w:r>
      <w:r w:rsidR="00042547">
        <w:rPr>
          <w:lang w:val="nl-NL"/>
        </w:rPr>
        <w:t xml:space="preserve">React </w:t>
      </w:r>
      <w:r w:rsidRPr="00955141">
        <w:rPr>
          <w:lang w:val="nl-NL"/>
        </w:rPr>
        <w:t xml:space="preserve">chatbot die ondersteuning biedt. Er is geen specifieke afhankelijkheid van andere </w:t>
      </w:r>
      <w:r w:rsidRPr="00955141">
        <w:rPr>
          <w:lang w:val="nl-NL"/>
        </w:rPr>
        <w:lastRenderedPageBreak/>
        <w:t>componenten, maar de integratie van de e-mailfunctionaliteit vereist een backend-systeem voor e-mailverwerking.</w:t>
      </w:r>
    </w:p>
    <w:sectPr w:rsidR="006B33F4" w:rsidRPr="009551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9746314"/>
    <w:multiLevelType w:val="multilevel"/>
    <w:tmpl w:val="98209E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5FD4DB0"/>
    <w:multiLevelType w:val="hybridMultilevel"/>
    <w:tmpl w:val="54D85E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1E6B7A"/>
    <w:multiLevelType w:val="hybridMultilevel"/>
    <w:tmpl w:val="066E2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24B1496"/>
    <w:multiLevelType w:val="multilevel"/>
    <w:tmpl w:val="A7D4F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70A71"/>
    <w:multiLevelType w:val="hybridMultilevel"/>
    <w:tmpl w:val="980A4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1A08CB"/>
    <w:multiLevelType w:val="hybridMultilevel"/>
    <w:tmpl w:val="00B8E5A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4310825"/>
    <w:multiLevelType w:val="multilevel"/>
    <w:tmpl w:val="6CC8B8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5D15DA7"/>
    <w:multiLevelType w:val="hybridMultilevel"/>
    <w:tmpl w:val="19EA864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21438E"/>
    <w:multiLevelType w:val="multilevel"/>
    <w:tmpl w:val="DCD465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9194561"/>
    <w:multiLevelType w:val="hybridMultilevel"/>
    <w:tmpl w:val="E9B43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0AC59D8"/>
    <w:multiLevelType w:val="hybridMultilevel"/>
    <w:tmpl w:val="98D4742E"/>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3E02536"/>
    <w:multiLevelType w:val="multilevel"/>
    <w:tmpl w:val="8D7E82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6E74127"/>
    <w:multiLevelType w:val="multilevel"/>
    <w:tmpl w:val="028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348CC"/>
    <w:multiLevelType w:val="multilevel"/>
    <w:tmpl w:val="C8AAD9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FA82924"/>
    <w:multiLevelType w:val="multilevel"/>
    <w:tmpl w:val="23AA9C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FE30348"/>
    <w:multiLevelType w:val="multilevel"/>
    <w:tmpl w:val="4C2823C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3896DA9"/>
    <w:multiLevelType w:val="hybridMultilevel"/>
    <w:tmpl w:val="0EB0F834"/>
    <w:lvl w:ilvl="0" w:tplc="0413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B60961"/>
    <w:multiLevelType w:val="multilevel"/>
    <w:tmpl w:val="290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541CF"/>
    <w:multiLevelType w:val="hybridMultilevel"/>
    <w:tmpl w:val="D3BA3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EE94EDF"/>
    <w:multiLevelType w:val="multilevel"/>
    <w:tmpl w:val="F4A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327A5"/>
    <w:multiLevelType w:val="hybridMultilevel"/>
    <w:tmpl w:val="DE8EACE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C217F96"/>
    <w:multiLevelType w:val="multilevel"/>
    <w:tmpl w:val="02862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1632D62"/>
    <w:multiLevelType w:val="multilevel"/>
    <w:tmpl w:val="064E4A3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20C1557"/>
    <w:multiLevelType w:val="hybridMultilevel"/>
    <w:tmpl w:val="B576E2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4A522C2"/>
    <w:multiLevelType w:val="hybridMultilevel"/>
    <w:tmpl w:val="FC7CCFB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6A552D"/>
    <w:multiLevelType w:val="multilevel"/>
    <w:tmpl w:val="0EE274B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C120594"/>
    <w:multiLevelType w:val="multilevel"/>
    <w:tmpl w:val="687272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ECE7F57"/>
    <w:multiLevelType w:val="hybridMultilevel"/>
    <w:tmpl w:val="E78C9D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2961555">
    <w:abstractNumId w:val="8"/>
  </w:num>
  <w:num w:numId="2" w16cid:durableId="2010062232">
    <w:abstractNumId w:val="6"/>
  </w:num>
  <w:num w:numId="3" w16cid:durableId="1973486335">
    <w:abstractNumId w:val="5"/>
  </w:num>
  <w:num w:numId="4" w16cid:durableId="138965250">
    <w:abstractNumId w:val="4"/>
  </w:num>
  <w:num w:numId="5" w16cid:durableId="591594453">
    <w:abstractNumId w:val="7"/>
  </w:num>
  <w:num w:numId="6" w16cid:durableId="1534537571">
    <w:abstractNumId w:val="3"/>
  </w:num>
  <w:num w:numId="7" w16cid:durableId="76945455">
    <w:abstractNumId w:val="2"/>
  </w:num>
  <w:num w:numId="8" w16cid:durableId="1345280585">
    <w:abstractNumId w:val="1"/>
  </w:num>
  <w:num w:numId="9" w16cid:durableId="2074965256">
    <w:abstractNumId w:val="0"/>
  </w:num>
  <w:num w:numId="10" w16cid:durableId="1404644108">
    <w:abstractNumId w:val="9"/>
  </w:num>
  <w:num w:numId="11" w16cid:durableId="794447589">
    <w:abstractNumId w:val="17"/>
  </w:num>
  <w:num w:numId="12" w16cid:durableId="1690528574">
    <w:abstractNumId w:val="33"/>
  </w:num>
  <w:num w:numId="13" w16cid:durableId="566962250">
    <w:abstractNumId w:val="29"/>
  </w:num>
  <w:num w:numId="14" w16cid:durableId="1597637380">
    <w:abstractNumId w:val="35"/>
  </w:num>
  <w:num w:numId="15" w16cid:durableId="81265935">
    <w:abstractNumId w:val="30"/>
  </w:num>
  <w:num w:numId="16" w16cid:durableId="1552036748">
    <w:abstractNumId w:val="23"/>
  </w:num>
  <w:num w:numId="17" w16cid:durableId="719859524">
    <w:abstractNumId w:val="20"/>
  </w:num>
  <w:num w:numId="18" w16cid:durableId="719744188">
    <w:abstractNumId w:val="14"/>
  </w:num>
  <w:num w:numId="19" w16cid:durableId="101539850">
    <w:abstractNumId w:val="18"/>
  </w:num>
  <w:num w:numId="20" w16cid:durableId="2030374073">
    <w:abstractNumId w:val="12"/>
  </w:num>
  <w:num w:numId="21" w16cid:durableId="67390673">
    <w:abstractNumId w:val="16"/>
  </w:num>
  <w:num w:numId="22" w16cid:durableId="731654760">
    <w:abstractNumId w:val="21"/>
  </w:num>
  <w:num w:numId="23" w16cid:durableId="1221870362">
    <w:abstractNumId w:val="25"/>
  </w:num>
  <w:num w:numId="24" w16cid:durableId="1937202380">
    <w:abstractNumId w:val="19"/>
  </w:num>
  <w:num w:numId="25" w16cid:durableId="1332949562">
    <w:abstractNumId w:val="11"/>
  </w:num>
  <w:num w:numId="26" w16cid:durableId="2036805705">
    <w:abstractNumId w:val="10"/>
  </w:num>
  <w:num w:numId="27" w16cid:durableId="561453113">
    <w:abstractNumId w:val="32"/>
  </w:num>
  <w:num w:numId="28" w16cid:durableId="338779144">
    <w:abstractNumId w:val="27"/>
  </w:num>
  <w:num w:numId="29" w16cid:durableId="661276140">
    <w:abstractNumId w:val="13"/>
  </w:num>
  <w:num w:numId="30" w16cid:durableId="266277771">
    <w:abstractNumId w:val="36"/>
  </w:num>
  <w:num w:numId="31" w16cid:durableId="1218319186">
    <w:abstractNumId w:val="28"/>
  </w:num>
  <w:num w:numId="32" w16cid:durableId="677578554">
    <w:abstractNumId w:val="15"/>
  </w:num>
  <w:num w:numId="33" w16cid:durableId="1193760132">
    <w:abstractNumId w:val="34"/>
  </w:num>
  <w:num w:numId="34" w16cid:durableId="547648648">
    <w:abstractNumId w:val="31"/>
  </w:num>
  <w:num w:numId="35" w16cid:durableId="143620666">
    <w:abstractNumId w:val="24"/>
  </w:num>
  <w:num w:numId="36" w16cid:durableId="1140269907">
    <w:abstractNumId w:val="22"/>
  </w:num>
  <w:num w:numId="37" w16cid:durableId="6090471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547"/>
    <w:rsid w:val="0006063C"/>
    <w:rsid w:val="0015074B"/>
    <w:rsid w:val="001C47DB"/>
    <w:rsid w:val="002475CE"/>
    <w:rsid w:val="0029639D"/>
    <w:rsid w:val="00326F90"/>
    <w:rsid w:val="003E242D"/>
    <w:rsid w:val="005420C0"/>
    <w:rsid w:val="005626A2"/>
    <w:rsid w:val="006B33F4"/>
    <w:rsid w:val="006C6320"/>
    <w:rsid w:val="008422AA"/>
    <w:rsid w:val="00850768"/>
    <w:rsid w:val="00943C5C"/>
    <w:rsid w:val="00955141"/>
    <w:rsid w:val="00AA1D8D"/>
    <w:rsid w:val="00B47730"/>
    <w:rsid w:val="00BA28C4"/>
    <w:rsid w:val="00BE649D"/>
    <w:rsid w:val="00CB0664"/>
    <w:rsid w:val="00D7534D"/>
    <w:rsid w:val="00FC56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2FB7E"/>
  <w14:defaultImageDpi w14:val="300"/>
  <w15:docId w15:val="{562944A6-4B86-405F-A7E2-5E02310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2AA"/>
    <w:rPr>
      <w:lang w:val="nl-NL"/>
    </w:rPr>
  </w:style>
  <w:style w:type="paragraph" w:styleId="Kop1">
    <w:name w:val="heading 1"/>
    <w:basedOn w:val="Standaard"/>
    <w:next w:val="Standaard"/>
    <w:link w:val="Kop1Char"/>
    <w:uiPriority w:val="9"/>
    <w:qFormat/>
    <w:rsid w:val="005626A2"/>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Kop2">
    <w:name w:val="heading 2"/>
    <w:basedOn w:val="Standaard"/>
    <w:next w:val="Standaard"/>
    <w:link w:val="Kop2Char"/>
    <w:uiPriority w:val="9"/>
    <w:unhideWhenUsed/>
    <w:qFormat/>
    <w:rsid w:val="005626A2"/>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Kop3">
    <w:name w:val="heading 3"/>
    <w:basedOn w:val="Standaard"/>
    <w:next w:val="Standaard"/>
    <w:link w:val="Kop3Char"/>
    <w:uiPriority w:val="9"/>
    <w:unhideWhenUsed/>
    <w:qFormat/>
    <w:rsid w:val="005626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5626A2"/>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626A2"/>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5626A2"/>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5626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5626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5626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5626A2"/>
    <w:pPr>
      <w:spacing w:after="0" w:line="240" w:lineRule="auto"/>
    </w:pPr>
  </w:style>
  <w:style w:type="character" w:customStyle="1" w:styleId="Kop1Char">
    <w:name w:val="Kop 1 Char"/>
    <w:basedOn w:val="Standaardalinea-lettertype"/>
    <w:link w:val="Kop1"/>
    <w:uiPriority w:val="9"/>
    <w:rsid w:val="005626A2"/>
    <w:rPr>
      <w:rFonts w:asciiTheme="majorHAnsi" w:eastAsiaTheme="majorEastAsia" w:hAnsiTheme="majorHAnsi" w:cstheme="majorBidi"/>
      <w:color w:val="1481AB" w:themeColor="accent1" w:themeShade="BF"/>
      <w:sz w:val="36"/>
      <w:szCs w:val="36"/>
    </w:rPr>
  </w:style>
  <w:style w:type="character" w:customStyle="1" w:styleId="Kop2Char">
    <w:name w:val="Kop 2 Char"/>
    <w:basedOn w:val="Standaardalinea-lettertype"/>
    <w:link w:val="Kop2"/>
    <w:uiPriority w:val="9"/>
    <w:rsid w:val="005626A2"/>
    <w:rPr>
      <w:rFonts w:asciiTheme="majorHAnsi" w:eastAsiaTheme="majorEastAsia" w:hAnsiTheme="majorHAnsi" w:cstheme="majorBidi"/>
      <w:color w:val="1481AB" w:themeColor="accent1" w:themeShade="BF"/>
      <w:sz w:val="28"/>
      <w:szCs w:val="28"/>
    </w:rPr>
  </w:style>
  <w:style w:type="character" w:customStyle="1" w:styleId="Kop3Char">
    <w:name w:val="Kop 3 Char"/>
    <w:basedOn w:val="Standaardalinea-lettertype"/>
    <w:link w:val="Kop3"/>
    <w:uiPriority w:val="9"/>
    <w:rsid w:val="005626A2"/>
    <w:rPr>
      <w:rFonts w:asciiTheme="majorHAnsi" w:eastAsiaTheme="majorEastAsia" w:hAnsiTheme="majorHAnsi" w:cstheme="majorBidi"/>
      <w:color w:val="404040" w:themeColor="text1" w:themeTint="BF"/>
      <w:sz w:val="26"/>
      <w:szCs w:val="26"/>
    </w:rPr>
  </w:style>
  <w:style w:type="paragraph" w:styleId="Titel">
    <w:name w:val="Title"/>
    <w:basedOn w:val="Standaard"/>
    <w:next w:val="Standaard"/>
    <w:link w:val="TitelChar"/>
    <w:uiPriority w:val="10"/>
    <w:qFormat/>
    <w:rsid w:val="005626A2"/>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Char">
    <w:name w:val="Titel Char"/>
    <w:basedOn w:val="Standaardalinea-lettertype"/>
    <w:link w:val="Titel"/>
    <w:uiPriority w:val="10"/>
    <w:rsid w:val="005626A2"/>
    <w:rPr>
      <w:rFonts w:asciiTheme="majorHAnsi" w:eastAsiaTheme="majorEastAsia" w:hAnsiTheme="majorHAnsi" w:cstheme="majorBidi"/>
      <w:color w:val="1481AB" w:themeColor="accent1" w:themeShade="BF"/>
      <w:spacing w:val="-7"/>
      <w:sz w:val="80"/>
      <w:szCs w:val="80"/>
    </w:rPr>
  </w:style>
  <w:style w:type="paragraph" w:styleId="Ondertitel">
    <w:name w:val="Subtitle"/>
    <w:basedOn w:val="Standaard"/>
    <w:next w:val="Standaard"/>
    <w:link w:val="OndertitelChar"/>
    <w:uiPriority w:val="11"/>
    <w:qFormat/>
    <w:rsid w:val="005626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5626A2"/>
    <w:rPr>
      <w:rFonts w:asciiTheme="majorHAnsi" w:eastAsiaTheme="majorEastAsia" w:hAnsiTheme="majorHAnsi" w:cstheme="majorBidi"/>
      <w:color w:val="404040" w:themeColor="text1" w:themeTint="BF"/>
      <w:sz w:val="30"/>
      <w:szCs w:val="30"/>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ind w:left="360"/>
      <w:contextualSpacing/>
    </w:pPr>
  </w:style>
  <w:style w:type="paragraph" w:styleId="Lijstvoortzetting2">
    <w:name w:val="List Continue 2"/>
    <w:basedOn w:val="Standaard"/>
    <w:uiPriority w:val="99"/>
    <w:unhideWhenUsed/>
    <w:rsid w:val="0029639D"/>
    <w:pPr>
      <w:ind w:left="720"/>
      <w:contextualSpacing/>
    </w:pPr>
  </w:style>
  <w:style w:type="paragraph" w:styleId="Lijstvoortzetting3">
    <w:name w:val="List Continue 3"/>
    <w:basedOn w:val="Standaard"/>
    <w:uiPriority w:val="99"/>
    <w:unhideWhenUsed/>
    <w:rsid w:val="0029639D"/>
    <w:pPr>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5626A2"/>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5626A2"/>
    <w:rPr>
      <w:i/>
      <w:iCs/>
    </w:rPr>
  </w:style>
  <w:style w:type="character" w:customStyle="1" w:styleId="Kop4Char">
    <w:name w:val="Kop 4 Char"/>
    <w:basedOn w:val="Standaardalinea-lettertype"/>
    <w:link w:val="Kop4"/>
    <w:uiPriority w:val="9"/>
    <w:semiHidden/>
    <w:rsid w:val="005626A2"/>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5626A2"/>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5626A2"/>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5626A2"/>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5626A2"/>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5626A2"/>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5626A2"/>
    <w:pPr>
      <w:spacing w:line="240" w:lineRule="auto"/>
    </w:pPr>
    <w:rPr>
      <w:b/>
      <w:bCs/>
      <w:color w:val="404040" w:themeColor="text1" w:themeTint="BF"/>
      <w:sz w:val="20"/>
      <w:szCs w:val="20"/>
    </w:rPr>
  </w:style>
  <w:style w:type="character" w:styleId="Zwaar">
    <w:name w:val="Strong"/>
    <w:basedOn w:val="Standaardalinea-lettertype"/>
    <w:uiPriority w:val="22"/>
    <w:qFormat/>
    <w:rsid w:val="005626A2"/>
    <w:rPr>
      <w:b/>
      <w:bCs/>
    </w:rPr>
  </w:style>
  <w:style w:type="character" w:styleId="Nadruk">
    <w:name w:val="Emphasis"/>
    <w:basedOn w:val="Standaardalinea-lettertype"/>
    <w:uiPriority w:val="20"/>
    <w:qFormat/>
    <w:rsid w:val="005626A2"/>
    <w:rPr>
      <w:i/>
      <w:iCs/>
    </w:rPr>
  </w:style>
  <w:style w:type="paragraph" w:styleId="Duidelijkcitaat">
    <w:name w:val="Intense Quote"/>
    <w:basedOn w:val="Standaard"/>
    <w:next w:val="Standaard"/>
    <w:link w:val="DuidelijkcitaatChar"/>
    <w:uiPriority w:val="30"/>
    <w:qFormat/>
    <w:rsid w:val="005626A2"/>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DuidelijkcitaatChar">
    <w:name w:val="Duidelijk citaat Char"/>
    <w:basedOn w:val="Standaardalinea-lettertype"/>
    <w:link w:val="Duidelijkcitaat"/>
    <w:uiPriority w:val="30"/>
    <w:rsid w:val="005626A2"/>
    <w:rPr>
      <w:rFonts w:asciiTheme="majorHAnsi" w:eastAsiaTheme="majorEastAsia" w:hAnsiTheme="majorHAnsi" w:cstheme="majorBidi"/>
      <w:color w:val="1CADE4" w:themeColor="accent1"/>
      <w:sz w:val="28"/>
      <w:szCs w:val="28"/>
    </w:rPr>
  </w:style>
  <w:style w:type="character" w:styleId="Subtielebenadrukking">
    <w:name w:val="Subtle Emphasis"/>
    <w:basedOn w:val="Standaardalinea-lettertype"/>
    <w:uiPriority w:val="19"/>
    <w:qFormat/>
    <w:rsid w:val="005626A2"/>
    <w:rPr>
      <w:i/>
      <w:iCs/>
      <w:color w:val="595959" w:themeColor="text1" w:themeTint="A6"/>
    </w:rPr>
  </w:style>
  <w:style w:type="character" w:styleId="Intensievebenadrukking">
    <w:name w:val="Intense Emphasis"/>
    <w:basedOn w:val="Standaardalinea-lettertype"/>
    <w:uiPriority w:val="21"/>
    <w:qFormat/>
    <w:rsid w:val="005626A2"/>
    <w:rPr>
      <w:b/>
      <w:bCs/>
      <w:i/>
      <w:iCs/>
    </w:rPr>
  </w:style>
  <w:style w:type="character" w:styleId="Subtieleverwijzing">
    <w:name w:val="Subtle Reference"/>
    <w:basedOn w:val="Standaardalinea-lettertype"/>
    <w:uiPriority w:val="31"/>
    <w:qFormat/>
    <w:rsid w:val="005626A2"/>
    <w:rPr>
      <w:smallCaps/>
      <w:color w:val="404040" w:themeColor="text1" w:themeTint="BF"/>
    </w:rPr>
  </w:style>
  <w:style w:type="character" w:styleId="Intensieveverwijzing">
    <w:name w:val="Intense Reference"/>
    <w:basedOn w:val="Standaardalinea-lettertype"/>
    <w:uiPriority w:val="32"/>
    <w:qFormat/>
    <w:rsid w:val="005626A2"/>
    <w:rPr>
      <w:b/>
      <w:bCs/>
      <w:smallCaps/>
      <w:u w:val="single"/>
    </w:rPr>
  </w:style>
  <w:style w:type="character" w:styleId="Titelvanboek">
    <w:name w:val="Book Title"/>
    <w:basedOn w:val="Standaardalinea-lettertype"/>
    <w:uiPriority w:val="33"/>
    <w:qFormat/>
    <w:rsid w:val="005626A2"/>
    <w:rPr>
      <w:b/>
      <w:bCs/>
      <w:smallCaps/>
    </w:rPr>
  </w:style>
  <w:style w:type="paragraph" w:styleId="Kopvaninhoudsopgave">
    <w:name w:val="TOC Heading"/>
    <w:basedOn w:val="Kop1"/>
    <w:next w:val="Standaard"/>
    <w:uiPriority w:val="39"/>
    <w:semiHidden/>
    <w:unhideWhenUsed/>
    <w:qFormat/>
    <w:rsid w:val="005626A2"/>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chtearcering-accent2">
    <w:name w:val="Light Shading Accent 2"/>
    <w:basedOn w:val="Standaardtabe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chtearcering-accent3">
    <w:name w:val="Light Shading Accent 3"/>
    <w:basedOn w:val="Standaardtabe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chtearcering-accent4">
    <w:name w:val="Light Shading Accent 4"/>
    <w:basedOn w:val="Standaardtabe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chtearcering-accent5">
    <w:name w:val="Light Shading Accent 5"/>
    <w:basedOn w:val="Standaardtabe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chtearcering-accent6">
    <w:name w:val="Light Shading Accent 6"/>
    <w:basedOn w:val="Standaardtabe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Normaalweb">
    <w:name w:val="Normal (Web)"/>
    <w:basedOn w:val="Standaard"/>
    <w:uiPriority w:val="99"/>
    <w:semiHidden/>
    <w:unhideWhenUsed/>
    <w:rsid w:val="005420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18287">
      <w:bodyDiv w:val="1"/>
      <w:marLeft w:val="0"/>
      <w:marRight w:val="0"/>
      <w:marTop w:val="0"/>
      <w:marBottom w:val="0"/>
      <w:divBdr>
        <w:top w:val="none" w:sz="0" w:space="0" w:color="auto"/>
        <w:left w:val="none" w:sz="0" w:space="0" w:color="auto"/>
        <w:bottom w:val="none" w:sz="0" w:space="0" w:color="auto"/>
        <w:right w:val="none" w:sz="0" w:space="0" w:color="auto"/>
      </w:divBdr>
    </w:div>
    <w:div w:id="390277038">
      <w:bodyDiv w:val="1"/>
      <w:marLeft w:val="0"/>
      <w:marRight w:val="0"/>
      <w:marTop w:val="0"/>
      <w:marBottom w:val="0"/>
      <w:divBdr>
        <w:top w:val="none" w:sz="0" w:space="0" w:color="auto"/>
        <w:left w:val="none" w:sz="0" w:space="0" w:color="auto"/>
        <w:bottom w:val="none" w:sz="0" w:space="0" w:color="auto"/>
        <w:right w:val="none" w:sz="0" w:space="0" w:color="auto"/>
      </w:divBdr>
    </w:div>
    <w:div w:id="440609128">
      <w:bodyDiv w:val="1"/>
      <w:marLeft w:val="0"/>
      <w:marRight w:val="0"/>
      <w:marTop w:val="0"/>
      <w:marBottom w:val="0"/>
      <w:divBdr>
        <w:top w:val="none" w:sz="0" w:space="0" w:color="auto"/>
        <w:left w:val="none" w:sz="0" w:space="0" w:color="auto"/>
        <w:bottom w:val="none" w:sz="0" w:space="0" w:color="auto"/>
        <w:right w:val="none" w:sz="0" w:space="0" w:color="auto"/>
      </w:divBdr>
    </w:div>
    <w:div w:id="441345017">
      <w:bodyDiv w:val="1"/>
      <w:marLeft w:val="0"/>
      <w:marRight w:val="0"/>
      <w:marTop w:val="0"/>
      <w:marBottom w:val="0"/>
      <w:divBdr>
        <w:top w:val="none" w:sz="0" w:space="0" w:color="auto"/>
        <w:left w:val="none" w:sz="0" w:space="0" w:color="auto"/>
        <w:bottom w:val="none" w:sz="0" w:space="0" w:color="auto"/>
        <w:right w:val="none" w:sz="0" w:space="0" w:color="auto"/>
      </w:divBdr>
    </w:div>
    <w:div w:id="507403969">
      <w:bodyDiv w:val="1"/>
      <w:marLeft w:val="0"/>
      <w:marRight w:val="0"/>
      <w:marTop w:val="0"/>
      <w:marBottom w:val="0"/>
      <w:divBdr>
        <w:top w:val="none" w:sz="0" w:space="0" w:color="auto"/>
        <w:left w:val="none" w:sz="0" w:space="0" w:color="auto"/>
        <w:bottom w:val="none" w:sz="0" w:space="0" w:color="auto"/>
        <w:right w:val="none" w:sz="0" w:space="0" w:color="auto"/>
      </w:divBdr>
    </w:div>
    <w:div w:id="633102042">
      <w:bodyDiv w:val="1"/>
      <w:marLeft w:val="0"/>
      <w:marRight w:val="0"/>
      <w:marTop w:val="0"/>
      <w:marBottom w:val="0"/>
      <w:divBdr>
        <w:top w:val="none" w:sz="0" w:space="0" w:color="auto"/>
        <w:left w:val="none" w:sz="0" w:space="0" w:color="auto"/>
        <w:bottom w:val="none" w:sz="0" w:space="0" w:color="auto"/>
        <w:right w:val="none" w:sz="0" w:space="0" w:color="auto"/>
      </w:divBdr>
    </w:div>
    <w:div w:id="637419355">
      <w:bodyDiv w:val="1"/>
      <w:marLeft w:val="0"/>
      <w:marRight w:val="0"/>
      <w:marTop w:val="0"/>
      <w:marBottom w:val="0"/>
      <w:divBdr>
        <w:top w:val="none" w:sz="0" w:space="0" w:color="auto"/>
        <w:left w:val="none" w:sz="0" w:space="0" w:color="auto"/>
        <w:bottom w:val="none" w:sz="0" w:space="0" w:color="auto"/>
        <w:right w:val="none" w:sz="0" w:space="0" w:color="auto"/>
      </w:divBdr>
    </w:div>
    <w:div w:id="768357082">
      <w:bodyDiv w:val="1"/>
      <w:marLeft w:val="0"/>
      <w:marRight w:val="0"/>
      <w:marTop w:val="0"/>
      <w:marBottom w:val="0"/>
      <w:divBdr>
        <w:top w:val="none" w:sz="0" w:space="0" w:color="auto"/>
        <w:left w:val="none" w:sz="0" w:space="0" w:color="auto"/>
        <w:bottom w:val="none" w:sz="0" w:space="0" w:color="auto"/>
        <w:right w:val="none" w:sz="0" w:space="0" w:color="auto"/>
      </w:divBdr>
    </w:div>
    <w:div w:id="833255165">
      <w:bodyDiv w:val="1"/>
      <w:marLeft w:val="0"/>
      <w:marRight w:val="0"/>
      <w:marTop w:val="0"/>
      <w:marBottom w:val="0"/>
      <w:divBdr>
        <w:top w:val="none" w:sz="0" w:space="0" w:color="auto"/>
        <w:left w:val="none" w:sz="0" w:space="0" w:color="auto"/>
        <w:bottom w:val="none" w:sz="0" w:space="0" w:color="auto"/>
        <w:right w:val="none" w:sz="0" w:space="0" w:color="auto"/>
      </w:divBdr>
    </w:div>
    <w:div w:id="833373244">
      <w:bodyDiv w:val="1"/>
      <w:marLeft w:val="0"/>
      <w:marRight w:val="0"/>
      <w:marTop w:val="0"/>
      <w:marBottom w:val="0"/>
      <w:divBdr>
        <w:top w:val="none" w:sz="0" w:space="0" w:color="auto"/>
        <w:left w:val="none" w:sz="0" w:space="0" w:color="auto"/>
        <w:bottom w:val="none" w:sz="0" w:space="0" w:color="auto"/>
        <w:right w:val="none" w:sz="0" w:space="0" w:color="auto"/>
      </w:divBdr>
    </w:div>
    <w:div w:id="927353425">
      <w:bodyDiv w:val="1"/>
      <w:marLeft w:val="0"/>
      <w:marRight w:val="0"/>
      <w:marTop w:val="0"/>
      <w:marBottom w:val="0"/>
      <w:divBdr>
        <w:top w:val="none" w:sz="0" w:space="0" w:color="auto"/>
        <w:left w:val="none" w:sz="0" w:space="0" w:color="auto"/>
        <w:bottom w:val="none" w:sz="0" w:space="0" w:color="auto"/>
        <w:right w:val="none" w:sz="0" w:space="0" w:color="auto"/>
      </w:divBdr>
    </w:div>
    <w:div w:id="1003357434">
      <w:bodyDiv w:val="1"/>
      <w:marLeft w:val="0"/>
      <w:marRight w:val="0"/>
      <w:marTop w:val="0"/>
      <w:marBottom w:val="0"/>
      <w:divBdr>
        <w:top w:val="none" w:sz="0" w:space="0" w:color="auto"/>
        <w:left w:val="none" w:sz="0" w:space="0" w:color="auto"/>
        <w:bottom w:val="none" w:sz="0" w:space="0" w:color="auto"/>
        <w:right w:val="none" w:sz="0" w:space="0" w:color="auto"/>
      </w:divBdr>
    </w:div>
    <w:div w:id="1015963073">
      <w:bodyDiv w:val="1"/>
      <w:marLeft w:val="0"/>
      <w:marRight w:val="0"/>
      <w:marTop w:val="0"/>
      <w:marBottom w:val="0"/>
      <w:divBdr>
        <w:top w:val="none" w:sz="0" w:space="0" w:color="auto"/>
        <w:left w:val="none" w:sz="0" w:space="0" w:color="auto"/>
        <w:bottom w:val="none" w:sz="0" w:space="0" w:color="auto"/>
        <w:right w:val="none" w:sz="0" w:space="0" w:color="auto"/>
      </w:divBdr>
    </w:div>
    <w:div w:id="1022166219">
      <w:bodyDiv w:val="1"/>
      <w:marLeft w:val="0"/>
      <w:marRight w:val="0"/>
      <w:marTop w:val="0"/>
      <w:marBottom w:val="0"/>
      <w:divBdr>
        <w:top w:val="none" w:sz="0" w:space="0" w:color="auto"/>
        <w:left w:val="none" w:sz="0" w:space="0" w:color="auto"/>
        <w:bottom w:val="none" w:sz="0" w:space="0" w:color="auto"/>
        <w:right w:val="none" w:sz="0" w:space="0" w:color="auto"/>
      </w:divBdr>
    </w:div>
    <w:div w:id="1161964249">
      <w:bodyDiv w:val="1"/>
      <w:marLeft w:val="0"/>
      <w:marRight w:val="0"/>
      <w:marTop w:val="0"/>
      <w:marBottom w:val="0"/>
      <w:divBdr>
        <w:top w:val="none" w:sz="0" w:space="0" w:color="auto"/>
        <w:left w:val="none" w:sz="0" w:space="0" w:color="auto"/>
        <w:bottom w:val="none" w:sz="0" w:space="0" w:color="auto"/>
        <w:right w:val="none" w:sz="0" w:space="0" w:color="auto"/>
      </w:divBdr>
    </w:div>
    <w:div w:id="1174422510">
      <w:bodyDiv w:val="1"/>
      <w:marLeft w:val="0"/>
      <w:marRight w:val="0"/>
      <w:marTop w:val="0"/>
      <w:marBottom w:val="0"/>
      <w:divBdr>
        <w:top w:val="none" w:sz="0" w:space="0" w:color="auto"/>
        <w:left w:val="none" w:sz="0" w:space="0" w:color="auto"/>
        <w:bottom w:val="none" w:sz="0" w:space="0" w:color="auto"/>
        <w:right w:val="none" w:sz="0" w:space="0" w:color="auto"/>
      </w:divBdr>
    </w:div>
    <w:div w:id="1421294368">
      <w:bodyDiv w:val="1"/>
      <w:marLeft w:val="0"/>
      <w:marRight w:val="0"/>
      <w:marTop w:val="0"/>
      <w:marBottom w:val="0"/>
      <w:divBdr>
        <w:top w:val="none" w:sz="0" w:space="0" w:color="auto"/>
        <w:left w:val="none" w:sz="0" w:space="0" w:color="auto"/>
        <w:bottom w:val="none" w:sz="0" w:space="0" w:color="auto"/>
        <w:right w:val="none" w:sz="0" w:space="0" w:color="auto"/>
      </w:divBdr>
    </w:div>
    <w:div w:id="1446851006">
      <w:bodyDiv w:val="1"/>
      <w:marLeft w:val="0"/>
      <w:marRight w:val="0"/>
      <w:marTop w:val="0"/>
      <w:marBottom w:val="0"/>
      <w:divBdr>
        <w:top w:val="none" w:sz="0" w:space="0" w:color="auto"/>
        <w:left w:val="none" w:sz="0" w:space="0" w:color="auto"/>
        <w:bottom w:val="none" w:sz="0" w:space="0" w:color="auto"/>
        <w:right w:val="none" w:sz="0" w:space="0" w:color="auto"/>
      </w:divBdr>
    </w:div>
    <w:div w:id="1501772601">
      <w:bodyDiv w:val="1"/>
      <w:marLeft w:val="0"/>
      <w:marRight w:val="0"/>
      <w:marTop w:val="0"/>
      <w:marBottom w:val="0"/>
      <w:divBdr>
        <w:top w:val="none" w:sz="0" w:space="0" w:color="auto"/>
        <w:left w:val="none" w:sz="0" w:space="0" w:color="auto"/>
        <w:bottom w:val="none" w:sz="0" w:space="0" w:color="auto"/>
        <w:right w:val="none" w:sz="0" w:space="0" w:color="auto"/>
      </w:divBdr>
    </w:div>
    <w:div w:id="1515723311">
      <w:bodyDiv w:val="1"/>
      <w:marLeft w:val="0"/>
      <w:marRight w:val="0"/>
      <w:marTop w:val="0"/>
      <w:marBottom w:val="0"/>
      <w:divBdr>
        <w:top w:val="none" w:sz="0" w:space="0" w:color="auto"/>
        <w:left w:val="none" w:sz="0" w:space="0" w:color="auto"/>
        <w:bottom w:val="none" w:sz="0" w:space="0" w:color="auto"/>
        <w:right w:val="none" w:sz="0" w:space="0" w:color="auto"/>
      </w:divBdr>
    </w:div>
    <w:div w:id="1523280768">
      <w:bodyDiv w:val="1"/>
      <w:marLeft w:val="0"/>
      <w:marRight w:val="0"/>
      <w:marTop w:val="0"/>
      <w:marBottom w:val="0"/>
      <w:divBdr>
        <w:top w:val="none" w:sz="0" w:space="0" w:color="auto"/>
        <w:left w:val="none" w:sz="0" w:space="0" w:color="auto"/>
        <w:bottom w:val="none" w:sz="0" w:space="0" w:color="auto"/>
        <w:right w:val="none" w:sz="0" w:space="0" w:color="auto"/>
      </w:divBdr>
    </w:div>
    <w:div w:id="1574897488">
      <w:bodyDiv w:val="1"/>
      <w:marLeft w:val="0"/>
      <w:marRight w:val="0"/>
      <w:marTop w:val="0"/>
      <w:marBottom w:val="0"/>
      <w:divBdr>
        <w:top w:val="none" w:sz="0" w:space="0" w:color="auto"/>
        <w:left w:val="none" w:sz="0" w:space="0" w:color="auto"/>
        <w:bottom w:val="none" w:sz="0" w:space="0" w:color="auto"/>
        <w:right w:val="none" w:sz="0" w:space="0" w:color="auto"/>
      </w:divBdr>
    </w:div>
    <w:div w:id="1687366033">
      <w:bodyDiv w:val="1"/>
      <w:marLeft w:val="0"/>
      <w:marRight w:val="0"/>
      <w:marTop w:val="0"/>
      <w:marBottom w:val="0"/>
      <w:divBdr>
        <w:top w:val="none" w:sz="0" w:space="0" w:color="auto"/>
        <w:left w:val="none" w:sz="0" w:space="0" w:color="auto"/>
        <w:bottom w:val="none" w:sz="0" w:space="0" w:color="auto"/>
        <w:right w:val="none" w:sz="0" w:space="0" w:color="auto"/>
      </w:divBdr>
    </w:div>
    <w:div w:id="1878732461">
      <w:bodyDiv w:val="1"/>
      <w:marLeft w:val="0"/>
      <w:marRight w:val="0"/>
      <w:marTop w:val="0"/>
      <w:marBottom w:val="0"/>
      <w:divBdr>
        <w:top w:val="none" w:sz="0" w:space="0" w:color="auto"/>
        <w:left w:val="none" w:sz="0" w:space="0" w:color="auto"/>
        <w:bottom w:val="none" w:sz="0" w:space="0" w:color="auto"/>
        <w:right w:val="none" w:sz="0" w:space="0" w:color="auto"/>
      </w:divBdr>
    </w:div>
    <w:div w:id="1893273417">
      <w:bodyDiv w:val="1"/>
      <w:marLeft w:val="0"/>
      <w:marRight w:val="0"/>
      <w:marTop w:val="0"/>
      <w:marBottom w:val="0"/>
      <w:divBdr>
        <w:top w:val="none" w:sz="0" w:space="0" w:color="auto"/>
        <w:left w:val="none" w:sz="0" w:space="0" w:color="auto"/>
        <w:bottom w:val="none" w:sz="0" w:space="0" w:color="auto"/>
        <w:right w:val="none" w:sz="0" w:space="0" w:color="auto"/>
      </w:divBdr>
    </w:div>
    <w:div w:id="1982610718">
      <w:bodyDiv w:val="1"/>
      <w:marLeft w:val="0"/>
      <w:marRight w:val="0"/>
      <w:marTop w:val="0"/>
      <w:marBottom w:val="0"/>
      <w:divBdr>
        <w:top w:val="none" w:sz="0" w:space="0" w:color="auto"/>
        <w:left w:val="none" w:sz="0" w:space="0" w:color="auto"/>
        <w:bottom w:val="none" w:sz="0" w:space="0" w:color="auto"/>
        <w:right w:val="none" w:sz="0" w:space="0" w:color="auto"/>
      </w:divBdr>
    </w:div>
    <w:div w:id="2117677475">
      <w:bodyDiv w:val="1"/>
      <w:marLeft w:val="0"/>
      <w:marRight w:val="0"/>
      <w:marTop w:val="0"/>
      <w:marBottom w:val="0"/>
      <w:divBdr>
        <w:top w:val="none" w:sz="0" w:space="0" w:color="auto"/>
        <w:left w:val="none" w:sz="0" w:space="0" w:color="auto"/>
        <w:bottom w:val="none" w:sz="0" w:space="0" w:color="auto"/>
        <w:right w:val="none" w:sz="0" w:space="0" w:color="auto"/>
      </w:divBdr>
    </w:div>
    <w:div w:id="2145811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566</Words>
  <Characters>3116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Israa Almahmoud</cp:lastModifiedBy>
  <cp:revision>10</cp:revision>
  <dcterms:created xsi:type="dcterms:W3CDTF">2013-12-23T23:15:00Z</dcterms:created>
  <dcterms:modified xsi:type="dcterms:W3CDTF">2024-11-21T09:29:00Z</dcterms:modified>
  <cp:category/>
</cp:coreProperties>
</file>